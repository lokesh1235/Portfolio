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6683F" w14:textId="77777777" w:rsidR="005A02DD" w:rsidRDefault="00000000">
      <w:pPr>
        <w:pStyle w:val="Heading1"/>
      </w:pPr>
      <w:r>
        <w:t>Lokesh Pakeer</w:t>
      </w:r>
    </w:p>
    <w:p w14:paraId="24A9EB9D" w14:textId="77777777" w:rsidR="005A02DD" w:rsidRDefault="00000000">
      <w:r>
        <w:t>35 Benroyal Crescent, M1H1L6, Scarborough, Ontario, Canada</w:t>
      </w:r>
    </w:p>
    <w:p w14:paraId="25C0BEC1" w14:textId="77777777" w:rsidR="005A02DD" w:rsidRDefault="00000000">
      <w:r>
        <w:t>Email: lokesh.pakeer@gmail.com | Phone: +1 (647) 895-3087</w:t>
      </w:r>
    </w:p>
    <w:p w14:paraId="6E62A7FC" w14:textId="77777777" w:rsidR="005A02DD" w:rsidRDefault="00000000">
      <w:r>
        <w:t>LinkedIn: https://www.linkedin.com/in/lokesh-pakeer-231664128/</w:t>
      </w:r>
    </w:p>
    <w:p w14:paraId="59D35F63" w14:textId="77777777" w:rsidR="005A02DD" w:rsidRDefault="00000000">
      <w:pPr>
        <w:pStyle w:val="Heading2"/>
      </w:pPr>
      <w:r>
        <w:t>Professional Summary</w:t>
      </w:r>
    </w:p>
    <w:p w14:paraId="1CFF4816" w14:textId="77777777" w:rsidR="005A02DD" w:rsidRDefault="00000000">
      <w:r>
        <w:t>Motivated and detail-oriented Junior Software Developer with a strong foundation in cybersecurity and IT. Experienced in web development, software security, and problem-solving. Passionate about creating secure, scalable, and user-friendly applications. Driven by continuous learning, collaboration, and delivering high-quality technical solutions.</w:t>
      </w:r>
    </w:p>
    <w:p w14:paraId="087D35C8" w14:textId="77777777" w:rsidR="005A02DD" w:rsidRDefault="00000000">
      <w:pPr>
        <w:pStyle w:val="Heading2"/>
      </w:pPr>
      <w:r>
        <w:t>Technical Skills</w:t>
      </w:r>
    </w:p>
    <w:p w14:paraId="4684FF90" w14:textId="77777777" w:rsidR="005A02DD" w:rsidRDefault="00000000">
      <w:r>
        <w:t>- Programming Languages: HTML, CSS, JavaScript, SQL (MySQL), Java</w:t>
      </w:r>
      <w:r>
        <w:br/>
        <w:t>- Cybersecurity Tools: Penetration Testing, Vulnerability Assessment, Network Security</w:t>
      </w:r>
      <w:r>
        <w:br/>
        <w:t>- Web Development: Frontend and Backend Development</w:t>
      </w:r>
      <w:r>
        <w:br/>
        <w:t>- Security Frameworks: Secure Application Development, API Security</w:t>
      </w:r>
      <w:r>
        <w:br/>
        <w:t>- Software Tools: VS Code, Git, Jira, XML Publisher</w:t>
      </w:r>
    </w:p>
    <w:p w14:paraId="774D2335" w14:textId="77777777" w:rsidR="005A02DD" w:rsidRDefault="00000000">
      <w:pPr>
        <w:pStyle w:val="Heading2"/>
      </w:pPr>
      <w:r>
        <w:t>Education</w:t>
      </w:r>
    </w:p>
    <w:p w14:paraId="654C97AC" w14:textId="77777777" w:rsidR="005A02DD" w:rsidRDefault="00000000">
      <w:r>
        <w:t>Diploma in Cybersecurity</w:t>
      </w:r>
      <w:r>
        <w:br/>
        <w:t>Sault College of Applied Arts and Technology, Canada | 2024</w:t>
      </w:r>
      <w:r>
        <w:br/>
        <w:t>Relevant Coursework: Network Security, Ethical Hacking, Web Application Security</w:t>
      </w:r>
      <w:r>
        <w:br/>
      </w:r>
    </w:p>
    <w:p w14:paraId="46637F38" w14:textId="77777777" w:rsidR="005A02DD" w:rsidRDefault="00000000">
      <w:r>
        <w:t>B.Tech in Information Technology</w:t>
      </w:r>
      <w:r>
        <w:br/>
        <w:t>Jawaharlal Nehru Technological University Hyderabad (JNTUH), India | 2020</w:t>
      </w:r>
      <w:r>
        <w:br/>
        <w:t>Relevant Coursework: Software Development, Data Structures, System Design</w:t>
      </w:r>
    </w:p>
    <w:p w14:paraId="72146A19" w14:textId="77777777" w:rsidR="005A02DD" w:rsidRDefault="00000000">
      <w:pPr>
        <w:pStyle w:val="Heading2"/>
      </w:pPr>
      <w:r>
        <w:t>Certifications</w:t>
      </w:r>
    </w:p>
    <w:p w14:paraId="14372A5C" w14:textId="77777777" w:rsidR="005A02DD" w:rsidRDefault="00000000">
      <w:r>
        <w:t>- Certificate of Cybersecurity, ISCC (International Information System Security Certification Consortium)</w:t>
      </w:r>
      <w:r>
        <w:br/>
        <w:t>- Member, (ISC)²</w:t>
      </w:r>
    </w:p>
    <w:p w14:paraId="2360C6D8" w14:textId="77777777" w:rsidR="005A02DD" w:rsidRDefault="00000000">
      <w:pPr>
        <w:pStyle w:val="Heading2"/>
      </w:pPr>
      <w:r>
        <w:t>Professional Experience</w:t>
      </w:r>
    </w:p>
    <w:p w14:paraId="52B90184" w14:textId="24F54BB3" w:rsidR="005A02DD" w:rsidRDefault="00000000">
      <w:r>
        <w:t>Junior Software Developer (Intern)</w:t>
      </w:r>
      <w:r>
        <w:br/>
        <w:t xml:space="preserve">CyberAI.pro, Canada | </w:t>
      </w:r>
      <w:r w:rsidR="00C32D6A">
        <w:t>September 2024 – December 2024</w:t>
      </w:r>
      <w:r>
        <w:br/>
        <w:t>- Upgraded browser extensions to enhance functionality and security.</w:t>
      </w:r>
      <w:r>
        <w:br/>
        <w:t>- Secured company websites by implementing security best practices.</w:t>
      </w:r>
      <w:r>
        <w:br/>
        <w:t>- Collaborated with cross-functional teams to identify and resolve security vulnerabilities.</w:t>
      </w:r>
      <w:r>
        <w:br/>
        <w:t>- Conducted code reviews and security audits to maintain software quality.</w:t>
      </w:r>
      <w:r>
        <w:br/>
      </w:r>
    </w:p>
    <w:p w14:paraId="1E7C15DF" w14:textId="77777777" w:rsidR="005A02DD" w:rsidRDefault="00000000">
      <w:r>
        <w:lastRenderedPageBreak/>
        <w:t>Systems Engineer</w:t>
      </w:r>
      <w:r>
        <w:br/>
        <w:t>Infosys Limited, India | March 2022 – March 2023</w:t>
      </w:r>
      <w:r>
        <w:br/>
        <w:t>- Applied PL/SQL for comprehensive data management tasks, including report generation and data analysis.</w:t>
      </w:r>
      <w:r>
        <w:br/>
        <w:t>- Utilized XML Publisher to create XML files containing document layout templates, facilitating report generation in RTF format.</w:t>
      </w:r>
      <w:r>
        <w:br/>
      </w:r>
    </w:p>
    <w:p w14:paraId="195FDB97" w14:textId="77777777" w:rsidR="005A02DD" w:rsidRDefault="00000000">
      <w:r>
        <w:t>Cybersecurity Risk Analyst (Junior)</w:t>
      </w:r>
      <w:r>
        <w:br/>
        <w:t>TBS Limited, India | December 2020 – August 2022</w:t>
      </w:r>
      <w:r>
        <w:br/>
        <w:t>- Developed security policies and procedures, including policies related to employee conduct, system use, and data access.</w:t>
      </w:r>
      <w:r>
        <w:br/>
        <w:t>- Tested security measures to ensure adequacy, using penetration testing or vulnerability scanning tools.</w:t>
      </w:r>
      <w:r>
        <w:br/>
        <w:t>- Created awareness of security risks within organizations through training sessions or presentations.</w:t>
      </w:r>
      <w:r>
        <w:br/>
        <w:t>- Monitored network activity for unusual activity, such as unapproved user logins or attempts to access sensitive data.</w:t>
      </w:r>
    </w:p>
    <w:p w14:paraId="0D77DF97" w14:textId="77777777" w:rsidR="005A02DD" w:rsidRDefault="00000000">
      <w:pPr>
        <w:pStyle w:val="Heading2"/>
      </w:pPr>
      <w:r>
        <w:t>Projects</w:t>
      </w:r>
    </w:p>
    <w:p w14:paraId="4AC94C04" w14:textId="77777777" w:rsidR="005A02DD" w:rsidRDefault="00000000">
      <w:r>
        <w:t>Vulnerability Assessment and Mitigation Strategies</w:t>
      </w:r>
      <w:r>
        <w:br/>
        <w:t>- Conducted a comprehensive vulnerability assessment and implemented effective mitigation strategies to address identified risks.</w:t>
      </w:r>
      <w:r>
        <w:br/>
      </w:r>
    </w:p>
    <w:p w14:paraId="27761D15" w14:textId="77777777" w:rsidR="005A02DD" w:rsidRDefault="00000000">
      <w:r>
        <w:t>E-Commerce Website Development</w:t>
      </w:r>
      <w:r>
        <w:br/>
        <w:t>- Developed a basic e-commerce website during B.Tech in 2019, showcasing skills in full-stack development and secure transaction implementation.</w:t>
      </w:r>
    </w:p>
    <w:p w14:paraId="79466A1E" w14:textId="77777777" w:rsidR="005A02DD" w:rsidRDefault="00000000">
      <w:pPr>
        <w:pStyle w:val="Heading2"/>
      </w:pPr>
      <w:r>
        <w:t>Professional Affiliations</w:t>
      </w:r>
    </w:p>
    <w:p w14:paraId="1D6209A5" w14:textId="77777777" w:rsidR="005A02DD" w:rsidRDefault="00000000">
      <w:r>
        <w:t>- Member, (ISC)²</w:t>
      </w:r>
    </w:p>
    <w:p w14:paraId="5518C573" w14:textId="77777777" w:rsidR="005A02DD" w:rsidRDefault="00000000">
      <w:pPr>
        <w:pStyle w:val="Heading2"/>
      </w:pPr>
      <w:r>
        <w:t>Soft Skills</w:t>
      </w:r>
    </w:p>
    <w:p w14:paraId="325BA3B2" w14:textId="77777777" w:rsidR="005A02DD" w:rsidRDefault="00000000">
      <w:r>
        <w:t>- Analytical Thinking</w:t>
      </w:r>
      <w:r>
        <w:br/>
        <w:t>- Problem-Solving</w:t>
      </w:r>
      <w:r>
        <w:br/>
        <w:t>- Team Collaboration</w:t>
      </w:r>
      <w:r>
        <w:br/>
        <w:t>- Communication</w:t>
      </w:r>
      <w:r>
        <w:br/>
        <w:t>- Attention to Detail</w:t>
      </w:r>
    </w:p>
    <w:p w14:paraId="00A3B21E" w14:textId="77777777" w:rsidR="005A02DD" w:rsidRDefault="00000000">
      <w:pPr>
        <w:pStyle w:val="Heading2"/>
      </w:pPr>
      <w:r>
        <w:t>References</w:t>
      </w:r>
    </w:p>
    <w:p w14:paraId="22F4E332" w14:textId="77777777" w:rsidR="005A02DD" w:rsidRDefault="00000000">
      <w:r>
        <w:t>Available upon request.</w:t>
      </w:r>
    </w:p>
    <w:sectPr w:rsidR="005A02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529123">
    <w:abstractNumId w:val="8"/>
  </w:num>
  <w:num w:numId="2" w16cid:durableId="1105075891">
    <w:abstractNumId w:val="6"/>
  </w:num>
  <w:num w:numId="3" w16cid:durableId="2143571155">
    <w:abstractNumId w:val="5"/>
  </w:num>
  <w:num w:numId="4" w16cid:durableId="1984311293">
    <w:abstractNumId w:val="4"/>
  </w:num>
  <w:num w:numId="5" w16cid:durableId="660887150">
    <w:abstractNumId w:val="7"/>
  </w:num>
  <w:num w:numId="6" w16cid:durableId="344747947">
    <w:abstractNumId w:val="3"/>
  </w:num>
  <w:num w:numId="7" w16cid:durableId="783303672">
    <w:abstractNumId w:val="2"/>
  </w:num>
  <w:num w:numId="8" w16cid:durableId="695471045">
    <w:abstractNumId w:val="1"/>
  </w:num>
  <w:num w:numId="9" w16cid:durableId="188489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D5A"/>
    <w:rsid w:val="005A02DD"/>
    <w:rsid w:val="00AA1D8D"/>
    <w:rsid w:val="00B47730"/>
    <w:rsid w:val="00B9320A"/>
    <w:rsid w:val="00C32D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A4814"/>
  <w14:defaultImageDpi w14:val="300"/>
  <w15:docId w15:val="{AF700F85-110E-42FC-9A67-E06BD3F2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LOKESH PAKEER</cp:lastModifiedBy>
  <cp:revision>2</cp:revision>
  <dcterms:created xsi:type="dcterms:W3CDTF">2013-12-23T23:15:00Z</dcterms:created>
  <dcterms:modified xsi:type="dcterms:W3CDTF">2024-12-15T22:37:00Z</dcterms:modified>
  <cp:category/>
</cp:coreProperties>
</file>